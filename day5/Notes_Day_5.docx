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Day 5: Notes</w:t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To plot a correlation plot: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install.packages("corrplot")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library(corrplot)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corrplot(cor(boston_housing))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correlation can only be calculated between numerical variables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credit_card_numeric &lt;- select(credit_card, Balance, Income, Limit, Rating, Cards, Age, Education )</w:t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To take a numerical variable and turn it into a factor using bins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transport &lt;- cut(boston_housing$rad, breaks = c(0,15,30), labels=c("low","high")))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boston_hosting$transport &lt;- transport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#transport is now a factor vector - level labels "low" and "high"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alternative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boston_hosting &lt;- transform(boston_housing, transport = cut(rad, breaks = c(0,15,30), labels=c("low","high")))</w:t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To calculate Rsquared of a fit manually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method to calculate Rsquared by hand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should match value from fit summary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model1 &lt;- lm(Balance~Income,data=credit_card)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credit_card$Balance_pred &lt;- predict(model1, newdata = credit_card)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credit_card$Balance_mean &lt;- mean(credit_card$Balance)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credit_card$squared_dev &lt;- (credit_card$Balance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                          </w:t>
      </w:r>
      <w:r>
        <w:rPr>
          <w:rFonts w:ascii="Consolas" w:hAnsi="Consolas"/>
          <w:b w:val="false"/>
          <w:i w:val="false"/>
          <w:color w:val="000000"/>
          <w:sz w:val="22"/>
        </w:rPr>
        <w:t>- credit_card$Balance_mean)^2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credit_card$squared_resid &lt;- (credit_card$Balance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                          </w:t>
      </w:r>
      <w:r>
        <w:rPr>
          <w:rFonts w:ascii="Consolas" w:hAnsi="Consolas"/>
          <w:b w:val="false"/>
          <w:i w:val="false"/>
          <w:color w:val="000000"/>
          <w:sz w:val="22"/>
        </w:rPr>
        <w:t>- credit_card$Balance_pred)^2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TSS &lt;-  sum(credit_card$squared_dev)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RSS &lt;-  sum(credit_card$squared_resid)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Rsq &lt;- 1 - RSS/TSS</w:t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To calculate Rsquared of a fit with respect to a test dataset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method to calculate Rsquare by hand on new data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fit to "training dataset"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model1 &lt;- lm(Balance~Income,data=credit_card)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now make predictions on a "testing dataset" and measure Rsquared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credit_card_test$Balance_pred&lt;-predict(model1, newdata=credit_card_test)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credit_card_test$Balance_mean &lt;- mean(credit_card_test$Balance)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credit_card_test$squared_dev &lt;- (credit_card_test$Balance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                -credit_card_test$Balance_mean)^2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credit_card_test$squared_resid &lt;- (credit_card_test$Balance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                -credit_card_test$Balance_pred)^2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TSS &lt;-  sum(credit_card_testd$squared_dev)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RSS &lt;-  sum(credit_card_test$squared_resid)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Rsq &lt;- 1 - RSS/TSS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How to create an empty model / maximal model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when working with model selection its useful to know the following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shortcuts to create an empty / full model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data.original = boston_housing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we create an empty model using ~ 1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equivalent to using the average as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the prediction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lm.no_predictors = lm( medv ~ 1,data=data.original)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we create a model based on all predictors in the dataframe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using ~ .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note that the response variable is excluded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(we can specify individual columns to omit using a minus sign)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lm.full = lm(medv ~ ., data=data.original)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how to use stepAIC to perform stepwise selection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library(MASS)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data.original = boston_housing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to perform stepwise selection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first we have to specify the scope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which defines the minimal and maximal models 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we first  define the minimum and maximum model sizes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lm.min &lt;- lm(medv ~ 1, data=data.original)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lm.max &lt;- lm(medv ~ ., data=data.original)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and put them in a list that can be used as an argument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when calling the stepAIC function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scp &lt;- list(lower = lm.min, upper = lm.max)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run 1 step forward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lm.selected &lt;- stepAIC(lm.min,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           direction = 'forward',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           scope = scp,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           steps = 1)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change steps to change maximum number of steps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function stops if no improvement is possible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can change direction to "forward" "backwards" "both"#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if going backwards start from lm.max not lm.min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e.g. stepAIC(lm.max, ... 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Use leaps to perform exhaustive testing of every potential subset of predictors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take care if applying to set of more that ~20 predictors or on large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dataset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Using leaps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#install.packages("leaps")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library(leaps)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regsubsets.out &lt;- regsubsets( medv ~ .,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                  data = data.original,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                  nbest = 1,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                  nvmax = NULL,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                  force.in = NULL, force.out = NULL,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                  method = 'exhaustive')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display best subsets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(shows best 1-predictor model, best 2-predictor model etc...)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summary(regsubsets.out)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converts this to dataframe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as.data.frame(summary(regsubsets.out)$outmat)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create plot of results - this also includes fit performance information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plot(regsubsets.out, scale='adjr2', main='Adjusted Rsq')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